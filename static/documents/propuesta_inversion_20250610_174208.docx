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Propuesta de Proyecto de Inversión</w:t>
      </w:r>
    </w:p>
    <w:p>
      <w:pPr>
        <w:jc w:val="right"/>
      </w:pPr>
      <w:r>
        <w:t>Fecha de generación: 10/06/2025</w:t>
      </w:r>
    </w:p>
    <w:p>
      <w:pPr>
        <w:pStyle w:val="Heading1"/>
      </w:pPr>
      <w:r>
        <w:t>Resumen Ejecutivo</w:t>
      </w:r>
    </w:p>
    <w:p>
      <w:r>
        <w:t>Este documento presenta una propuesta de proyecto de inversión enfocado en la implementación de Infraestructura de Datos Espaciales (IDEC).</w:t>
      </w:r>
    </w:p>
    <w:p>
      <w:pPr>
        <w:pStyle w:val="Heading1"/>
      </w:pPr>
      <w:r>
        <w:t>Información de la Entidad</w:t>
      </w:r>
    </w:p>
    <w:p>
      <w:r>
        <w:t>Nombre de la Entidad: Alcadia de bucaramanga</w:t>
      </w:r>
    </w:p>
    <w:p>
      <w:r>
        <w:t>Sector: Tecnologia</w:t>
      </w:r>
    </w:p>
    <w:p>
      <w:pPr>
        <w:pStyle w:val="Heading1"/>
      </w:pPr>
      <w:r>
        <w:t>Componentes IDEC</w:t>
      </w:r>
    </w:p>
    <w:p>
      <w:r>
        <w:t>2</w:t>
      </w:r>
    </w:p>
    <w:p>
      <w:pPr>
        <w:pStyle w:val="Heading1"/>
      </w:pPr>
      <w:r>
        <w:t>Problema y Situación Actual</w:t>
      </w:r>
    </w:p>
    <w:p>
      <w:r>
        <w:t>Descripción del Problema: No especificado</w:t>
      </w:r>
    </w:p>
    <w:p>
      <w:r>
        <w:t>Situación Actual: No especificado</w:t>
      </w:r>
    </w:p>
    <w:p>
      <w:pPr>
        <w:pStyle w:val="Heading1"/>
      </w:pPr>
      <w:r>
        <w:t>Objetivos</w:t>
      </w:r>
    </w:p>
    <w:p>
      <w:r>
        <w:t>Objetivo General: No especificado</w:t>
      </w:r>
    </w:p>
    <w:p>
      <w:r>
        <w:t>Objetivos Específicos: No especificado</w:t>
      </w:r>
    </w:p>
    <w:p>
      <w:pPr>
        <w:pStyle w:val="Heading1"/>
      </w:pPr>
      <w:r>
        <w:t>Población y Localización</w:t>
      </w:r>
    </w:p>
    <w:p>
      <w:r>
        <w:t>Población Objetivo: No especificado</w:t>
      </w:r>
    </w:p>
    <w:p>
      <w:r>
        <w:t>Localización: No especificado</w:t>
      </w:r>
    </w:p>
    <w:p>
      <w:pPr>
        <w:pStyle w:val="Heading1"/>
      </w:pPr>
      <w:r>
        <w:t>Presupuesto</w:t>
      </w:r>
    </w:p>
    <w:p>
      <w:r>
        <w:t>Presupuesto Total: No especificado</w:t>
      </w:r>
    </w:p>
    <w:p>
      <w:r>
        <w:t>Desglose: No especificado</w:t>
      </w:r>
    </w:p>
    <w:p>
      <w:pPr>
        <w:pStyle w:val="Heading1"/>
      </w:pPr>
      <w:r>
        <w:t>Riesgos y Sostenibilidad</w:t>
      </w:r>
    </w:p>
    <w:p>
      <w:r>
        <w:t>Riesgos Identificados: No especificado</w:t>
      </w:r>
    </w:p>
    <w:p>
      <w:r>
        <w:t>Sostenibilidad: No especificado</w:t>
      </w:r>
    </w:p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Documento generado automáticamente - Contacto: info@idec.com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